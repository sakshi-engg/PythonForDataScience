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8A9" w:rsidRPr="00726983" w:rsidRDefault="001F1D08" w:rsidP="00A77F94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Crime Management </w:t>
      </w:r>
      <w:r w:rsidR="001C1F65">
        <w:rPr>
          <w:sz w:val="56"/>
          <w:szCs w:val="56"/>
        </w:rPr>
        <w:t>Code Challenge</w:t>
      </w:r>
    </w:p>
    <w:p w:rsidR="005808A9" w:rsidRDefault="001F1D08" w:rsidP="00A77F94">
      <w:pPr>
        <w:pStyle w:val="Heading1"/>
        <w:spacing w:line="240" w:lineRule="auto"/>
      </w:pPr>
      <w:r>
        <w:rPr>
          <w:sz w:val="32"/>
          <w:szCs w:val="32"/>
        </w:rPr>
        <w:t>SQL Queries</w:t>
      </w:r>
      <w:r w:rsidRPr="00A77F94">
        <w:rPr>
          <w:sz w:val="32"/>
          <w:szCs w:val="32"/>
        </w:rPr>
        <w:t xml:space="preserve"> </w:t>
      </w:r>
      <w:r w:rsidR="00A77F94">
        <w:tab/>
      </w:r>
      <w:r w:rsidR="00A77F94">
        <w:tab/>
      </w:r>
      <w:r w:rsidR="00A77F94">
        <w:tab/>
      </w:r>
      <w:r w:rsidR="00A77F94">
        <w:tab/>
      </w:r>
      <w:r w:rsidR="00A77F94">
        <w:tab/>
      </w:r>
      <w:r w:rsidR="00A77F94">
        <w:tab/>
      </w:r>
      <w:r w:rsidR="00A77F94">
        <w:tab/>
      </w:r>
      <w:r>
        <w:tab/>
      </w:r>
      <w:r w:rsidR="00A77F94">
        <w:t xml:space="preserve">    </w:t>
      </w:r>
      <w:r>
        <w:rPr>
          <w:color w:val="262626" w:themeColor="text1" w:themeTint="D9"/>
          <w:sz w:val="24"/>
          <w:szCs w:val="24"/>
        </w:rPr>
        <w:t>25</w:t>
      </w:r>
      <w:r w:rsidR="00A77F94" w:rsidRPr="00A77F94">
        <w:rPr>
          <w:color w:val="262626" w:themeColor="text1" w:themeTint="D9"/>
          <w:sz w:val="24"/>
          <w:szCs w:val="24"/>
        </w:rPr>
        <w:t>/03/2025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F5267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</w:t>
      </w:r>
      <w:r w:rsidRPr="009C6576"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>Database Creation</w:t>
      </w:r>
    </w:p>
    <w:p w:rsid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CrimeManagement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CrimeManagement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>Table</w:t>
      </w:r>
      <w:r w:rsidRPr="009C6576"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 xml:space="preserve"> Creation</w:t>
      </w:r>
    </w:p>
    <w:p w:rsidR="009C6576" w:rsidRP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Injuries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Crime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CriminalHistory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Crime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:rsidR="009C6576" w:rsidRP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-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>Values</w:t>
      </w:r>
      <w:r w:rsidRPr="009C6576"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en-IN"/>
        </w:rPr>
        <w:t>Insertion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'Robbery'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'2023-09-15'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'123 Main St, Cityville'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'Armed robbery at a convenience store'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'Homicide'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'2023-09-20'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'456 Elm St, Townsville'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'Investigation into a murder case'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'Under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00"/>
          <w:sz w:val="19"/>
          <w:szCs w:val="19"/>
          <w:lang w:val="en-IN"/>
        </w:rPr>
        <w:t>Investigation'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'Theft'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'2023-09-10'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'789 Oak St,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Villagetown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'Shoplifting incident at a mall'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'Closed'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ContactInfo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Injuries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 Doe'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'johndoe@example.com'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'Minor injuries'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'Jane Smith'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'janesmith@example.com'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'Deceased'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'Alice Johnson'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'alicejohnson@example.com'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CriminalHistory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'Robber 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'Armed and masked robber'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'Previous robbery convictions'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'Unknown'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'Investigation ongoing'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NULL),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'Suspect 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'Shoplifting suspect'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'Prior shoplifting arrests'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--Adding 'Age' Attribute into Victim &amp; Suspect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35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40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28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31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45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25</w:t>
      </w:r>
    </w:p>
    <w:p w:rsidR="009C6576" w:rsidRDefault="009C6576" w:rsidP="009C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9C6576" w:rsidRDefault="009C6576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9C6576" w:rsidRDefault="009C6576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br w:type="page"/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EE3D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--------------</w:t>
      </w:r>
      <w:r w:rsidR="00EE3D5F">
        <w:rPr>
          <w:rFonts w:ascii="Consolas" w:hAnsi="Consolas" w:cs="Consolas"/>
          <w:color w:val="008000"/>
          <w:sz w:val="19"/>
          <w:szCs w:val="19"/>
          <w:lang w:val="en-IN"/>
        </w:rPr>
        <w:t>----------------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----Tasks--</w:t>
      </w:r>
      <w:r w:rsidR="00EE3D5F">
        <w:rPr>
          <w:rFonts w:ascii="Consolas" w:hAnsi="Consolas" w:cs="Consolas"/>
          <w:color w:val="008000"/>
          <w:sz w:val="19"/>
          <w:szCs w:val="19"/>
          <w:lang w:val="en-IN"/>
        </w:rPr>
        <w:t>----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------------------------------------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 Select all open incidents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 Find the total number of incidents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TotalNumOfIncidents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--3. List all unique incident types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--4. Retrieve incidents that occurred between '2023-09-01' and '2023-09-10'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'2023-09-10'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 List persons involved in incidents in descending order of age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Involvedpersons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Involvedpersons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--6. Find the average age of persons involved in incidents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VictimAndSuspectAge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  List incident types and their counts, only for open cases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IncidentCount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'Open'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--8. Find persons with name containing 'Doe'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'%Doe%'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--9. Retrieve the names of persons involved in open cases and closed cases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VictimID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ContactInfo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'Closed'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--10. List incident types where there are persons aged 30 or 35 involved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--11. Find persons involved in incidents of the same type as 'Robbery'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VictimName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'Robbery'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--12. List incident types with more than one open case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OpenCases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'Open'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  List all incidents with suspects whose names also appear as victims in other incidents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--14.  Retrieve all incidents along with victim and suspect details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.*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--15.  Find incidents where the suspect is older than any victim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VictimAge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Victim v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--16. Find suspects involved in multiple incidents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IncidentCounts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--17. List incidents with no suspects involved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--18. List all cases where at least one incident is of type 'Homicide' and all other incidents are 'Robbery'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'Homicide'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'Robbery'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'Homicide'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Outputs cases containing homicide exists &amp; all are Robbery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--19. Retrieve a list of all incidents and the associated suspects, showing suspects for each incident, or 'No Suspect' if there are none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SuspectName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All the incidents have associated suspects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Query 2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 Suspect'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SuspectName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--20. List all suspects who have been involved in incidents with incident types 'Robbery' or 'Assault'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SuspectID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Suspect s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Crime c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CrimeID</w:t>
      </w:r>
      <w:proofErr w:type="spellEnd"/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'Robbery'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IncidentType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'Assault'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1F5267" w:rsidRDefault="001F5267" w:rsidP="001F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1F5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9F06B5"/>
    <w:multiLevelType w:val="hybridMultilevel"/>
    <w:tmpl w:val="13A85A80"/>
    <w:lvl w:ilvl="0" w:tplc="29B4229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48924CF0"/>
    <w:multiLevelType w:val="hybridMultilevel"/>
    <w:tmpl w:val="8DAA5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23519"/>
    <w:multiLevelType w:val="hybridMultilevel"/>
    <w:tmpl w:val="8DAA5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2996">
    <w:abstractNumId w:val="8"/>
  </w:num>
  <w:num w:numId="2" w16cid:durableId="158889011">
    <w:abstractNumId w:val="6"/>
  </w:num>
  <w:num w:numId="3" w16cid:durableId="1249269640">
    <w:abstractNumId w:val="5"/>
  </w:num>
  <w:num w:numId="4" w16cid:durableId="2039819902">
    <w:abstractNumId w:val="4"/>
  </w:num>
  <w:num w:numId="5" w16cid:durableId="493111103">
    <w:abstractNumId w:val="7"/>
  </w:num>
  <w:num w:numId="6" w16cid:durableId="1331175560">
    <w:abstractNumId w:val="3"/>
  </w:num>
  <w:num w:numId="7" w16cid:durableId="1314212914">
    <w:abstractNumId w:val="2"/>
  </w:num>
  <w:num w:numId="8" w16cid:durableId="1324776267">
    <w:abstractNumId w:val="1"/>
  </w:num>
  <w:num w:numId="9" w16cid:durableId="399056866">
    <w:abstractNumId w:val="0"/>
  </w:num>
  <w:num w:numId="10" w16cid:durableId="1968854143">
    <w:abstractNumId w:val="10"/>
  </w:num>
  <w:num w:numId="11" w16cid:durableId="1233084422">
    <w:abstractNumId w:val="11"/>
  </w:num>
  <w:num w:numId="12" w16cid:durableId="1739935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3C4"/>
    <w:rsid w:val="0015074B"/>
    <w:rsid w:val="001729DA"/>
    <w:rsid w:val="001C1F65"/>
    <w:rsid w:val="001F1D08"/>
    <w:rsid w:val="001F5267"/>
    <w:rsid w:val="0029639D"/>
    <w:rsid w:val="002A02A4"/>
    <w:rsid w:val="00326F90"/>
    <w:rsid w:val="003630EC"/>
    <w:rsid w:val="00393ED1"/>
    <w:rsid w:val="004E2D49"/>
    <w:rsid w:val="005808A9"/>
    <w:rsid w:val="005F7771"/>
    <w:rsid w:val="00677B50"/>
    <w:rsid w:val="006E35CA"/>
    <w:rsid w:val="00726983"/>
    <w:rsid w:val="00806F19"/>
    <w:rsid w:val="009C6576"/>
    <w:rsid w:val="00A77F94"/>
    <w:rsid w:val="00AA1D8D"/>
    <w:rsid w:val="00AA7497"/>
    <w:rsid w:val="00B47730"/>
    <w:rsid w:val="00C744BC"/>
    <w:rsid w:val="00C815CB"/>
    <w:rsid w:val="00CB0664"/>
    <w:rsid w:val="00D756B6"/>
    <w:rsid w:val="00EE3D5F"/>
    <w:rsid w:val="00EF6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1143"/>
  <w14:defaultImageDpi w14:val="300"/>
  <w15:docId w15:val="{3E5147B4-46D8-4C65-B310-A3AF386C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7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sakshi-rathi</dc:creator>
  <cp:keywords/>
  <dc:description>generated by python-docx</dc:description>
  <cp:lastModifiedBy>Mohit Rathi</cp:lastModifiedBy>
  <cp:revision>24</cp:revision>
  <dcterms:created xsi:type="dcterms:W3CDTF">2025-03-16T13:48:00Z</dcterms:created>
  <dcterms:modified xsi:type="dcterms:W3CDTF">2025-03-25T10:43:00Z</dcterms:modified>
  <cp:category/>
</cp:coreProperties>
</file>